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mazon.com Inc. Java 18.0.2 on Mac OS X -->
    <w:p>
      <w:pPr>
        <w:pStyle w:val="Title"/>
      </w:pPr>
      <w:r>
        <w:t>Резюме</w:t>
      </w:r>
    </w:p>
    <w:p>
      <w:r>
        <w:t>Будет инфа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